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A4CBA" w14:textId="77777777" w:rsidR="00D84430" w:rsidRDefault="00000000">
      <w:pPr>
        <w:pStyle w:val="Ttulo1"/>
      </w:pPr>
      <w:r>
        <w:t>CONTRATO DE PRESTAÇÃO DE SERVIÇOS TÉCNICOS DE SUPORTE E INFRAESTRUTURA</w:t>
      </w:r>
    </w:p>
    <w:p w14:paraId="288E48F9" w14:textId="77777777" w:rsidR="00D84430" w:rsidRDefault="00000000">
      <w:r>
        <w:t>Pelo presente instrumento particular, as partes:</w:t>
      </w:r>
    </w:p>
    <w:p w14:paraId="75924448" w14:textId="77777777" w:rsidR="00D84430" w:rsidRDefault="00000000">
      <w:r>
        <w:t>Contratante:</w:t>
      </w:r>
      <w:r>
        <w:br/>
        <w:t>Nome: [Nome do Cliente]</w:t>
      </w:r>
      <w:r>
        <w:br/>
        <w:t>CPF/CNPJ: [CPF ou CNPJ do Cliente]</w:t>
      </w:r>
      <w:r>
        <w:br/>
        <w:t>Endereço: [Endereço do Cliente]</w:t>
      </w:r>
    </w:p>
    <w:p w14:paraId="07527778" w14:textId="77777777" w:rsidR="00D84430" w:rsidRDefault="00000000">
      <w:r>
        <w:t>Contratada:</w:t>
      </w:r>
      <w:r>
        <w:br/>
        <w:t>TechNoc - Suporte e Soluções Técnicas</w:t>
      </w:r>
      <w:r>
        <w:br/>
        <w:t>CNPJ: [CNPJ da TechNoc]</w:t>
      </w:r>
      <w:r>
        <w:br/>
        <w:t>Representada por: [Seu Nome Completo]</w:t>
      </w:r>
      <w:r>
        <w:br/>
        <w:t>E-mail: [seuemail@tecnoc.com.br]</w:t>
      </w:r>
      <w:r>
        <w:br/>
        <w:t>Telefone: [Seu Telefone de Contato]</w:t>
      </w:r>
    </w:p>
    <w:p w14:paraId="01BDED12" w14:textId="77777777" w:rsidR="00D84430" w:rsidRDefault="00000000">
      <w:pPr>
        <w:pStyle w:val="Ttulo2"/>
      </w:pPr>
      <w:r>
        <w:t>CLÁUSULA 1 - OBJETO</w:t>
      </w:r>
    </w:p>
    <w:p w14:paraId="6E3C8109" w14:textId="77777777" w:rsidR="00D84430" w:rsidRDefault="00000000">
      <w:r>
        <w:t>O presente contrato tem como objeto a prestação de serviços de suporte técnico, manutenção de hardware, redes, consultoria em infraestrutura tecnológica e demais serviços descritos na proposta anexa.</w:t>
      </w:r>
    </w:p>
    <w:p w14:paraId="222F2AA3" w14:textId="77777777" w:rsidR="00D84430" w:rsidRDefault="00000000">
      <w:pPr>
        <w:pStyle w:val="Ttulo2"/>
      </w:pPr>
      <w:r>
        <w:t>CLÁUSULA 2 - PRAZO</w:t>
      </w:r>
    </w:p>
    <w:p w14:paraId="06837D12" w14:textId="77777777" w:rsidR="00D84430" w:rsidRDefault="00000000">
      <w:r>
        <w:t>Este contrato terá início em [data de início] e terá validade até [data de término], podendo ser prorrogado por comum acordo entre as partes.</w:t>
      </w:r>
    </w:p>
    <w:p w14:paraId="7D61C472" w14:textId="77777777" w:rsidR="00D84430" w:rsidRDefault="00000000">
      <w:pPr>
        <w:pStyle w:val="Ttulo2"/>
      </w:pPr>
      <w:r>
        <w:t>CLÁUSULA 3 - VALOR E FORMA DE PAGAMENTO</w:t>
      </w:r>
    </w:p>
    <w:p w14:paraId="2ABA505D" w14:textId="77777777" w:rsidR="00D84430" w:rsidRDefault="00000000">
      <w:r>
        <w:t>O valor acordado pelos serviços será de R$ [valor] ([valor por extenso]), a ser pago via [Pix / transferência / boleto] até o dia [data] de cada mês ou conforme cronograma descrito na proposta.</w:t>
      </w:r>
    </w:p>
    <w:p w14:paraId="48A9B881" w14:textId="77777777" w:rsidR="00D84430" w:rsidRDefault="00000000">
      <w:pPr>
        <w:pStyle w:val="Ttulo2"/>
      </w:pPr>
      <w:r>
        <w:t>CLÁUSULA 4 - OBRIGAÇÕES DA CONTRATADA</w:t>
      </w:r>
    </w:p>
    <w:p w14:paraId="321819F6" w14:textId="77777777" w:rsidR="00D84430" w:rsidRDefault="00000000">
      <w:r>
        <w:t>- Executar os serviços com qualidade e dentro do prazo acordado.</w:t>
      </w:r>
      <w:r>
        <w:br/>
        <w:t>- Manter sigilo sobre as informações obtidas durante a execução dos serviços.</w:t>
      </w:r>
      <w:r>
        <w:br/>
        <w:t>- Fornecer suporte remoto ou presencial conforme acordado.</w:t>
      </w:r>
    </w:p>
    <w:p w14:paraId="61A8B7D3" w14:textId="77777777" w:rsidR="00D84430" w:rsidRDefault="00000000">
      <w:pPr>
        <w:pStyle w:val="Ttulo2"/>
      </w:pPr>
      <w:r>
        <w:t>CLÁUSULA 5 - OBRIGAÇÕES DA CONTRATANTE</w:t>
      </w:r>
    </w:p>
    <w:p w14:paraId="20A1021B" w14:textId="77777777" w:rsidR="00D84430" w:rsidRDefault="00000000">
      <w:r>
        <w:t>- Efetuar os pagamentos nas datas acordadas.</w:t>
      </w:r>
      <w:r>
        <w:br/>
        <w:t>- Disponibilizar acesso aos equipamentos e informações necessárias para execução dos serviços.</w:t>
      </w:r>
      <w:r>
        <w:br/>
      </w:r>
      <w:r>
        <w:lastRenderedPageBreak/>
        <w:t>- Comunicar previamente qualquer alteração relevante que possa impactar a prestação do serviço.</w:t>
      </w:r>
    </w:p>
    <w:p w14:paraId="5BDA813A" w14:textId="77777777" w:rsidR="00D84430" w:rsidRDefault="00000000">
      <w:pPr>
        <w:pStyle w:val="Ttulo2"/>
      </w:pPr>
      <w:r>
        <w:t>CLÁUSULA 6 - RESCISÃO</w:t>
      </w:r>
    </w:p>
    <w:p w14:paraId="689C697B" w14:textId="77777777" w:rsidR="00D84430" w:rsidRDefault="00000000">
      <w:r>
        <w:t>Este contrato poderá ser rescindido por qualquer das partes mediante aviso prévio de 15 (quinze) dias, por escrito. Em caso de descumprimento de cláusulas, a rescisão poderá ser imediata.</w:t>
      </w:r>
    </w:p>
    <w:p w14:paraId="5387849A" w14:textId="77777777" w:rsidR="00D84430" w:rsidRDefault="00000000">
      <w:pPr>
        <w:pStyle w:val="Ttulo2"/>
      </w:pPr>
      <w:r>
        <w:t>CLÁUSULA 7 - DISPOSIÇÕES GERAIS</w:t>
      </w:r>
    </w:p>
    <w:p w14:paraId="10F6D786" w14:textId="77777777" w:rsidR="00D84430" w:rsidRDefault="00000000">
      <w:r>
        <w:t>- As partes elegem o foro da comarca de [cidade/estado] para dirimir eventuais dúvidas oriundas deste contrato.</w:t>
      </w:r>
      <w:r>
        <w:br/>
        <w:t>- Este contrato poderá ser assinado digitalmente ou via e-mail, com validade jurídica.</w:t>
      </w:r>
    </w:p>
    <w:p w14:paraId="68B6DF68" w14:textId="77777777" w:rsidR="00D84430" w:rsidRDefault="00000000">
      <w:r>
        <w:t>E por estarem assim justos e contratados, firmam o presente em duas vias de igual teor.</w:t>
      </w:r>
    </w:p>
    <w:p w14:paraId="4AA58DAB" w14:textId="77777777" w:rsidR="00D84430" w:rsidRDefault="00000000">
      <w:r>
        <w:t>[Local], [Data].</w:t>
      </w:r>
      <w:r>
        <w:br/>
      </w:r>
    </w:p>
    <w:p w14:paraId="4C38C0BF" w14:textId="77777777" w:rsidR="00D84430" w:rsidRDefault="00000000">
      <w:r>
        <w:t>____________________________________</w:t>
      </w:r>
      <w:r>
        <w:br/>
        <w:t>Contratante</w:t>
      </w:r>
      <w:r>
        <w:br/>
      </w:r>
    </w:p>
    <w:p w14:paraId="3847413E" w14:textId="77777777" w:rsidR="00D84430" w:rsidRDefault="00000000">
      <w:r>
        <w:t>____________________________________</w:t>
      </w:r>
      <w:r>
        <w:br/>
        <w:t>Contratada – TechNoc</w:t>
      </w:r>
    </w:p>
    <w:sectPr w:rsidR="00D84430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AED94" w14:textId="77777777" w:rsidR="00140BB0" w:rsidRDefault="00140BB0" w:rsidP="002007BF">
      <w:pPr>
        <w:spacing w:after="0" w:line="240" w:lineRule="auto"/>
      </w:pPr>
      <w:r>
        <w:separator/>
      </w:r>
    </w:p>
  </w:endnote>
  <w:endnote w:type="continuationSeparator" w:id="0">
    <w:p w14:paraId="5454E1E4" w14:textId="77777777" w:rsidR="00140BB0" w:rsidRDefault="00140BB0" w:rsidP="0020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1CE46" w14:textId="77777777" w:rsidR="00140BB0" w:rsidRDefault="00140BB0" w:rsidP="002007BF">
      <w:pPr>
        <w:spacing w:after="0" w:line="240" w:lineRule="auto"/>
      </w:pPr>
      <w:r>
        <w:separator/>
      </w:r>
    </w:p>
  </w:footnote>
  <w:footnote w:type="continuationSeparator" w:id="0">
    <w:p w14:paraId="32BD65B1" w14:textId="77777777" w:rsidR="00140BB0" w:rsidRDefault="00140BB0" w:rsidP="0020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BB879" w14:textId="0BC17EBF" w:rsidR="002007BF" w:rsidRDefault="002007BF" w:rsidP="002007BF">
    <w:pPr>
      <w:pStyle w:val="Cabealho"/>
      <w:jc w:val="center"/>
    </w:pPr>
    <w:r>
      <w:rPr>
        <w:noProof/>
      </w:rPr>
      <w:drawing>
        <wp:inline distT="0" distB="0" distL="0" distR="0" wp14:anchorId="19282886" wp14:editId="3A6A31C7">
          <wp:extent cx="1096772" cy="1096772"/>
          <wp:effectExtent l="0" t="0" r="8255" b="8255"/>
          <wp:docPr id="1406799634" name="Imagem 1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6799634" name="Imagem 1" descr="Logotipo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1928" cy="11219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1239708">
    <w:abstractNumId w:val="8"/>
  </w:num>
  <w:num w:numId="2" w16cid:durableId="825390337">
    <w:abstractNumId w:val="6"/>
  </w:num>
  <w:num w:numId="3" w16cid:durableId="653947314">
    <w:abstractNumId w:val="5"/>
  </w:num>
  <w:num w:numId="4" w16cid:durableId="1925020230">
    <w:abstractNumId w:val="4"/>
  </w:num>
  <w:num w:numId="5" w16cid:durableId="35592271">
    <w:abstractNumId w:val="7"/>
  </w:num>
  <w:num w:numId="6" w16cid:durableId="1909263565">
    <w:abstractNumId w:val="3"/>
  </w:num>
  <w:num w:numId="7" w16cid:durableId="1079791245">
    <w:abstractNumId w:val="2"/>
  </w:num>
  <w:num w:numId="8" w16cid:durableId="1190143968">
    <w:abstractNumId w:val="1"/>
  </w:num>
  <w:num w:numId="9" w16cid:durableId="16544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BB0"/>
    <w:rsid w:val="0015074B"/>
    <w:rsid w:val="002007BF"/>
    <w:rsid w:val="0029639D"/>
    <w:rsid w:val="00326F90"/>
    <w:rsid w:val="008E5692"/>
    <w:rsid w:val="00AA1D8D"/>
    <w:rsid w:val="00B47730"/>
    <w:rsid w:val="00CB0664"/>
    <w:rsid w:val="00D844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7C7EB1"/>
  <w14:defaultImageDpi w14:val="300"/>
  <w15:docId w15:val="{30EDB2F3-2705-449C-95B9-568E0FF0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Udson Fernandes Barbosa da Camara</cp:lastModifiedBy>
  <cp:revision>2</cp:revision>
  <dcterms:created xsi:type="dcterms:W3CDTF">2013-12-23T23:15:00Z</dcterms:created>
  <dcterms:modified xsi:type="dcterms:W3CDTF">2025-04-20T15:12:00Z</dcterms:modified>
  <cp:category/>
</cp:coreProperties>
</file>